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0CED7B" w14:textId="77777777" w:rsidR="008A2726" w:rsidRDefault="00000000">
      <w:pPr>
        <w:pStyle w:val="Heading1"/>
      </w:pPr>
      <w:r>
        <w:t>Annexure A: IT Service Request Form</w:t>
      </w:r>
    </w:p>
    <w:p w14:paraId="31D62484" w14:textId="77777777" w:rsidR="001460B1" w:rsidRPr="001460B1" w:rsidRDefault="001460B1" w:rsidP="001460B1"/>
    <w:p w14:paraId="36FF44D3" w14:textId="77777777" w:rsidR="008A2726" w:rsidRDefault="00000000">
      <w:r w:rsidRPr="00EF7F02">
        <w:rPr>
          <w:b/>
          <w:bCs/>
        </w:rPr>
        <w:t>Date:</w:t>
      </w:r>
      <w:r>
        <w:t xml:space="preserve"> 29-May-2025</w:t>
      </w:r>
    </w:p>
    <w:p w14:paraId="7A0034E1" w14:textId="2F330BA9" w:rsidR="008A2726" w:rsidRDefault="00000000">
      <w:r w:rsidRPr="00EF7F02">
        <w:rPr>
          <w:b/>
          <w:bCs/>
        </w:rPr>
        <w:t>End-user Department:</w:t>
      </w:r>
      <w:r>
        <w:t xml:space="preserve"> </w:t>
      </w:r>
      <w:r w:rsidR="001460B1">
        <w:t>MD Office</w:t>
      </w:r>
    </w:p>
    <w:p w14:paraId="74F9A0F5" w14:textId="77777777" w:rsidR="008A2726" w:rsidRDefault="00000000">
      <w:r w:rsidRPr="00EF7F02">
        <w:rPr>
          <w:b/>
          <w:bCs/>
        </w:rPr>
        <w:t>Requirement Category:</w:t>
      </w:r>
      <w:r>
        <w:t xml:space="preserve"> ☑ Other Application software</w:t>
      </w:r>
    </w:p>
    <w:p w14:paraId="27A0D5B6" w14:textId="26477C56" w:rsidR="008A2726" w:rsidRDefault="00000000">
      <w:r w:rsidRPr="00EF7F02">
        <w:rPr>
          <w:b/>
          <w:bCs/>
        </w:rPr>
        <w:t>Concern / Issue Category:</w:t>
      </w:r>
      <w:r>
        <w:t xml:space="preserve"> ☑ System upgrade</w:t>
      </w:r>
    </w:p>
    <w:p w14:paraId="60336096" w14:textId="77777777" w:rsidR="008A2726" w:rsidRPr="00EF7F02" w:rsidRDefault="00000000">
      <w:pPr>
        <w:rPr>
          <w:b/>
          <w:bCs/>
        </w:rPr>
      </w:pPr>
      <w:r w:rsidRPr="00EF7F02">
        <w:rPr>
          <w:b/>
          <w:bCs/>
        </w:rPr>
        <w:t>Description of Requirement:</w:t>
      </w:r>
    </w:p>
    <w:p w14:paraId="2E0D408C" w14:textId="77777777" w:rsidR="008A2726" w:rsidRDefault="00000000">
      <w:r>
        <w:t>Request for installation of Adobe Photoshop software on the office system. This software is required for editing images, preparing presentations, and designing content for official reports and communication materials.</w:t>
      </w:r>
    </w:p>
    <w:p w14:paraId="4D71FD78" w14:textId="77777777" w:rsidR="008A2726" w:rsidRPr="00EF7F02" w:rsidRDefault="00000000">
      <w:pPr>
        <w:rPr>
          <w:b/>
          <w:bCs/>
        </w:rPr>
      </w:pPr>
      <w:r w:rsidRPr="00EF7F02">
        <w:rPr>
          <w:b/>
          <w:bCs/>
        </w:rPr>
        <w:t>Impact &amp; Criticality of the Issue on Requester’s day-to-day work:</w:t>
      </w:r>
    </w:p>
    <w:p w14:paraId="2915D0CB" w14:textId="6ACE0702" w:rsidR="008A2726" w:rsidRDefault="00000000">
      <w:r>
        <w:t>In absence of Photoshop, I am unable to perform essential tasks involving visual content preparation, presentation creation, and effective communication of technical documents.</w:t>
      </w:r>
    </w:p>
    <w:p w14:paraId="44F7BA50" w14:textId="77777777" w:rsidR="008A2726" w:rsidRPr="00EF7F02" w:rsidRDefault="00000000">
      <w:pPr>
        <w:rPr>
          <w:b/>
          <w:bCs/>
        </w:rPr>
      </w:pPr>
      <w:r w:rsidRPr="00EF7F02">
        <w:rPr>
          <w:b/>
          <w:bCs/>
        </w:rPr>
        <w:t>Any specific point Requester likes to mention on issue resolution:</w:t>
      </w:r>
    </w:p>
    <w:p w14:paraId="6EB35C3C" w14:textId="77777777" w:rsidR="008A2726" w:rsidRDefault="00000000">
      <w:r>
        <w:t>Requesting installation to be completed at the earliest to avoid further delay in ongoing assignments.</w:t>
      </w:r>
    </w:p>
    <w:p w14:paraId="71E66D71" w14:textId="2DBB73B6" w:rsidR="008A2726" w:rsidRDefault="00000000">
      <w:r w:rsidRPr="00EF7F02">
        <w:rPr>
          <w:b/>
          <w:bCs/>
        </w:rPr>
        <w:t>Created By:</w:t>
      </w:r>
      <w:r>
        <w:t xml:space="preserve"> </w:t>
      </w:r>
      <w:r w:rsidR="001460B1">
        <w:t>Pranjal Mullick</w:t>
      </w:r>
    </w:p>
    <w:p w14:paraId="30018DCD" w14:textId="42FAA3A1" w:rsidR="008A2726" w:rsidRDefault="00000000">
      <w:r w:rsidRPr="00EF7F02">
        <w:rPr>
          <w:b/>
          <w:bCs/>
        </w:rPr>
        <w:t>Designation:</w:t>
      </w:r>
      <w:r>
        <w:t xml:space="preserve"> </w:t>
      </w:r>
      <w:r w:rsidR="001460B1">
        <w:t>Project Manager (MD office)</w:t>
      </w:r>
    </w:p>
    <w:p w14:paraId="767D00B0" w14:textId="7D5F2EAA" w:rsidR="008A2726" w:rsidRDefault="00000000">
      <w:r w:rsidRPr="00EF7F02">
        <w:rPr>
          <w:b/>
          <w:bCs/>
        </w:rPr>
        <w:t>Reviewed &amp; Approved By:</w:t>
      </w:r>
      <w:r>
        <w:t xml:space="preserve"> </w:t>
      </w:r>
      <w:r w:rsidR="001460B1">
        <w:t>Kuntal Dasgupta</w:t>
      </w:r>
    </w:p>
    <w:p w14:paraId="349045C4" w14:textId="4652932A" w:rsidR="008A2726" w:rsidRDefault="00000000">
      <w:r w:rsidRPr="00EF7F02">
        <w:rPr>
          <w:b/>
          <w:bCs/>
        </w:rPr>
        <w:t>Designation:</w:t>
      </w:r>
      <w:r>
        <w:t xml:space="preserve"> </w:t>
      </w:r>
      <w:r w:rsidR="001460B1">
        <w:t>Chief Business Officer</w:t>
      </w:r>
    </w:p>
    <w:sectPr w:rsidR="008A272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9850687">
    <w:abstractNumId w:val="8"/>
  </w:num>
  <w:num w:numId="2" w16cid:durableId="891383804">
    <w:abstractNumId w:val="6"/>
  </w:num>
  <w:num w:numId="3" w16cid:durableId="556205940">
    <w:abstractNumId w:val="5"/>
  </w:num>
  <w:num w:numId="4" w16cid:durableId="758872860">
    <w:abstractNumId w:val="4"/>
  </w:num>
  <w:num w:numId="5" w16cid:durableId="1447117235">
    <w:abstractNumId w:val="7"/>
  </w:num>
  <w:num w:numId="6" w16cid:durableId="1497184763">
    <w:abstractNumId w:val="3"/>
  </w:num>
  <w:num w:numId="7" w16cid:durableId="189103189">
    <w:abstractNumId w:val="2"/>
  </w:num>
  <w:num w:numId="8" w16cid:durableId="2019648733">
    <w:abstractNumId w:val="1"/>
  </w:num>
  <w:num w:numId="9" w16cid:durableId="2606514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460B1"/>
    <w:rsid w:val="0015074B"/>
    <w:rsid w:val="0029639D"/>
    <w:rsid w:val="00326F90"/>
    <w:rsid w:val="008A2726"/>
    <w:rsid w:val="00A5578F"/>
    <w:rsid w:val="00AA1D8D"/>
    <w:rsid w:val="00B47730"/>
    <w:rsid w:val="00C42B14"/>
    <w:rsid w:val="00CB0664"/>
    <w:rsid w:val="00EF7F0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857667"/>
  <w14:defaultImageDpi w14:val="300"/>
  <w15:docId w15:val="{2A6771C9-51C4-4727-8336-BD5640EBDE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983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Pranjal Mullick</cp:lastModifiedBy>
  <cp:revision>4</cp:revision>
  <dcterms:created xsi:type="dcterms:W3CDTF">2025-05-29T10:56:00Z</dcterms:created>
  <dcterms:modified xsi:type="dcterms:W3CDTF">2025-05-29T10:59:00Z</dcterms:modified>
  <cp:category/>
</cp:coreProperties>
</file>